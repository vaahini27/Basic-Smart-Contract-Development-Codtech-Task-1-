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CODTECH INTERNSHIP PROJECT DOCUMENTATION</w:t>
      </w:r>
    </w:p>
    <w:p>
      <w:r>
        <w:br/>
        <w:t>Name: Vaahini D</w:t>
      </w:r>
    </w:p>
    <w:p>
      <w:r>
        <w:t>Intern ID: CT04DG1604</w:t>
        <w:br/>
      </w:r>
    </w:p>
    <w:p>
      <w:pPr>
        <w:pStyle w:val="Heading1"/>
      </w:pPr>
      <w:r>
        <w:t>Task-2: ERC-20 Token Creation</w:t>
      </w:r>
    </w:p>
    <w:p>
      <w:r>
        <w:t>Overview:</w:t>
      </w:r>
    </w:p>
    <w:p>
      <w:r>
        <w:t>As part of Task-2, I created a custom ERC-20 token using Solidity and deployed it on the Goerli Ethereum testnet.</w:t>
      </w:r>
    </w:p>
    <w:p>
      <w:r>
        <w:t>Tools Used:</w:t>
      </w:r>
    </w:p>
    <w:p>
      <w:r>
        <w:t>- Solidity</w:t>
      </w:r>
    </w:p>
    <w:p>
      <w:r>
        <w:t>- Remix IDE</w:t>
      </w:r>
    </w:p>
    <w:p>
      <w:r>
        <w:t>- MetaMask Wallet</w:t>
      </w:r>
    </w:p>
    <w:p>
      <w:r>
        <w:t>- Goerli Ethereum Testnet</w:t>
      </w:r>
    </w:p>
    <w:p>
      <w:r>
        <w:t>- Etherscan</w:t>
      </w:r>
    </w:p>
    <w:p>
      <w:r>
        <w:br/>
        <w:t>Smart Contract Code (Sample):</w:t>
      </w:r>
    </w:p>
    <w:p>
      <w:r>
        <w:br/>
        <w:t>pragma solidity ^0.8.0;</w:t>
        <w:br/>
        <w:br/>
        <w:t>import "@openzeppelin/contracts/token/ERC20/ERC20.sol";</w:t>
        <w:br/>
        <w:br/>
        <w:t>contract VaahiniToken is ERC20 {</w:t>
        <w:br/>
        <w:t xml:space="preserve">    constructor() ERC20("VaahiniToken", "VHN") {</w:t>
        <w:br/>
        <w:t xml:space="preserve">        _mint(msg.sender, 1000000 * 10 ** decimals());</w:t>
        <w:br/>
        <w:t xml:space="preserve">    }</w:t>
        <w:br/>
        <w:t>}</w:t>
        <w:br/>
      </w:r>
    </w:p>
    <w:p>
      <w:r>
        <w:t>Deployment Details:</w:t>
      </w:r>
    </w:p>
    <w:p>
      <w:r>
        <w:t>- Token Name: VaahiniToken</w:t>
      </w:r>
    </w:p>
    <w:p>
      <w:r>
        <w:t>- Token Symbol: VHN</w:t>
      </w:r>
    </w:p>
    <w:p>
      <w:r>
        <w:t>- Total Supply: 1,000,000 VHN</w:t>
      </w:r>
    </w:p>
    <w:p>
      <w:r>
        <w:t>- Network: Goerli Testnet</w:t>
      </w:r>
    </w:p>
    <w:p>
      <w:r>
        <w:t>- Contract Address: [Insert your deployed contract address here]</w:t>
      </w:r>
    </w:p>
    <w:p>
      <w:pPr>
        <w:pStyle w:val="Heading1"/>
      </w:pPr>
      <w:r>
        <w:t>Task-3: Decentralized Finance (DeFi) Application</w:t>
      </w:r>
    </w:p>
    <w:p>
      <w:r>
        <w:t>Overview:</w:t>
      </w:r>
    </w:p>
    <w:p>
      <w:r>
        <w:t>Built a basic decentralized finance (DeFi) application allowing users to stake ERC-20 tokens, earn rewards, and interact through a simple frontend.</w:t>
      </w:r>
    </w:p>
    <w:p>
      <w:r>
        <w:t>Tools Used:</w:t>
      </w:r>
    </w:p>
    <w:p>
      <w:r>
        <w:t>- Solidity</w:t>
      </w:r>
    </w:p>
    <w:p>
      <w:r>
        <w:t>- Remix IDE</w:t>
      </w:r>
    </w:p>
    <w:p>
      <w:r>
        <w:t>- React.js</w:t>
      </w:r>
    </w:p>
    <w:p>
      <w:r>
        <w:t>- Web3.js / Ethers.js</w:t>
      </w:r>
    </w:p>
    <w:p>
      <w:r>
        <w:t>- MetaMask</w:t>
      </w:r>
    </w:p>
    <w:p>
      <w:r>
        <w:t>- Ethereum Testnet (Goerli)</w:t>
      </w:r>
    </w:p>
    <w:p>
      <w:r>
        <w:br/>
        <w:t>Smart Contract Features:</w:t>
      </w:r>
    </w:p>
    <w:p>
      <w:r>
        <w:t>- stakeTokens() – Allows users to stake VHN tokens.</w:t>
      </w:r>
    </w:p>
    <w:p>
      <w:r>
        <w:t>- unstakeTokens() – Allows withdrawal of staked tokens.</w:t>
      </w:r>
    </w:p>
    <w:p>
      <w:r>
        <w:t>- issueTokens() – Distributes reward tokens to stakers.</w:t>
      </w:r>
    </w:p>
    <w:p>
      <w:r>
        <w:t>Deployment Details:</w:t>
      </w:r>
    </w:p>
    <w:p>
      <w:r>
        <w:t>- Staking Contract Address: [Insert your deployed contract address here]</w:t>
      </w:r>
    </w:p>
    <w:p>
      <w:r>
        <w:t>- Frontend Hosting (if any): [Insert link if hosted]</w:t>
      </w:r>
    </w:p>
    <w:p>
      <w:r>
        <w:br/>
        <w:t>Proof of Work:</w:t>
      </w:r>
    </w:p>
    <w:p>
      <w:r>
        <w:t>- Screenshot of deployed contract (optional)</w:t>
      </w:r>
    </w:p>
    <w:p>
      <w:r>
        <w:t>- Etherscan link (optional)</w:t>
      </w:r>
    </w:p>
    <w:p>
      <w:r>
        <w:t>- Frontend interaction demo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